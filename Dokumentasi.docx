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62F9" w:rsidRDefault="00000000">
      <w:pPr>
        <w:pStyle w:val="Title"/>
      </w:pPr>
      <w:proofErr w:type="spellStart"/>
      <w:r>
        <w:t>Quikk</w:t>
      </w:r>
      <w:proofErr w:type="spellEnd"/>
      <w:r>
        <w:t xml:space="preserve"> Framework v0.2 - Dokumentasi Lengkap</w:t>
      </w:r>
    </w:p>
    <w:p w:rsidR="002F62F9" w:rsidRDefault="00000000" w:rsidP="004A7B4E">
      <w:pPr>
        <w:spacing w:after="0" w:line="240" w:lineRule="auto"/>
      </w:pPr>
      <w:r>
        <w:t>Versi: 0.2</w:t>
      </w:r>
    </w:p>
    <w:p w:rsidR="002F62F9" w:rsidRDefault="00000000" w:rsidP="004A7B4E">
      <w:pPr>
        <w:spacing w:after="0" w:line="240" w:lineRule="auto"/>
      </w:pPr>
      <w:r>
        <w:t>Tanggal Rilis: 27 Juni 2025</w:t>
      </w:r>
    </w:p>
    <w:p w:rsidR="002F62F9" w:rsidRDefault="00000000" w:rsidP="004A7B4E">
      <w:pPr>
        <w:spacing w:after="0" w:line="240" w:lineRule="auto"/>
      </w:pPr>
      <w:r>
        <w:t>Bahasa: PHP 8.x, MySQL 8.x</w:t>
      </w:r>
    </w:p>
    <w:p w:rsidR="002F62F9" w:rsidRDefault="00000000" w:rsidP="004A7B4E">
      <w:pPr>
        <w:spacing w:after="0" w:line="240" w:lineRule="auto"/>
      </w:pPr>
      <w:r>
        <w:t>Struktur: Native PHP, OOP, Modular</w:t>
      </w:r>
    </w:p>
    <w:p w:rsidR="002F62F9" w:rsidRDefault="00000000" w:rsidP="004A7B4E">
      <w:pPr>
        <w:spacing w:after="0" w:line="240" w:lineRule="auto"/>
      </w:pPr>
      <w:r>
        <w:t>Lisensi: MIT (opsional)</w:t>
      </w:r>
    </w:p>
    <w:p w:rsidR="002F62F9" w:rsidRDefault="00000000">
      <w:pPr>
        <w:pStyle w:val="Heading1"/>
      </w:pPr>
      <w:r>
        <w:t xml:space="preserve">📁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Direktori</w:t>
      </w:r>
      <w:proofErr w:type="spellEnd"/>
    </w:p>
    <w:p w:rsidR="004A7B4E" w:rsidRPr="004A7B4E" w:rsidRDefault="00000000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>
        <w:br/>
      </w:r>
      <w:r w:rsidR="004A7B4E" w:rsidRPr="004A7B4E">
        <w:rPr>
          <w:rFonts w:ascii="Consolas" w:hAnsi="Consolas" w:cs="Consolas"/>
          <w:sz w:val="18"/>
          <w:szCs w:val="18"/>
        </w:rPr>
        <w:t>quikk_v0.2/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>├── app/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>│   ├── Config/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│   │   └── </w:t>
      </w:r>
      <w:proofErr w:type="spellStart"/>
      <w:r w:rsidRPr="004A7B4E">
        <w:rPr>
          <w:rFonts w:ascii="Consolas" w:hAnsi="Consolas" w:cs="Consolas"/>
          <w:sz w:val="18"/>
          <w:szCs w:val="18"/>
        </w:rPr>
        <w:t>config.php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    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Konfigurasi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global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>│   ├── Database/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│   │   ├── </w:t>
      </w:r>
      <w:proofErr w:type="spellStart"/>
      <w:r w:rsidRPr="004A7B4E">
        <w:rPr>
          <w:rFonts w:ascii="Consolas" w:hAnsi="Consolas" w:cs="Consolas"/>
          <w:sz w:val="18"/>
          <w:szCs w:val="18"/>
        </w:rPr>
        <w:t>DB.php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        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Koneksi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database (PDO singleton)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│   │   ├── </w:t>
      </w:r>
      <w:proofErr w:type="spellStart"/>
      <w:r w:rsidRPr="004A7B4E">
        <w:rPr>
          <w:rFonts w:ascii="Consolas" w:hAnsi="Consolas" w:cs="Consolas"/>
          <w:sz w:val="18"/>
          <w:szCs w:val="18"/>
        </w:rPr>
        <w:t>schema.sql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    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Struktur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tabel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utama</w:t>
      </w:r>
      <w:proofErr w:type="spellEnd"/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│   │   ├── </w:t>
      </w:r>
      <w:proofErr w:type="spellStart"/>
      <w:r w:rsidRPr="004A7B4E">
        <w:rPr>
          <w:rFonts w:ascii="Consolas" w:hAnsi="Consolas" w:cs="Consolas"/>
          <w:sz w:val="18"/>
          <w:szCs w:val="18"/>
        </w:rPr>
        <w:t>seed_users.sql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Seeder user default (admin, user)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│   │   ├── </w:t>
      </w:r>
      <w:proofErr w:type="spellStart"/>
      <w:r w:rsidRPr="004A7B4E">
        <w:rPr>
          <w:rFonts w:ascii="Consolas" w:hAnsi="Consolas" w:cs="Consolas"/>
          <w:sz w:val="18"/>
          <w:szCs w:val="18"/>
        </w:rPr>
        <w:t>seed_menus.sql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Seeder menu default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│   │   ├── </w:t>
      </w:r>
      <w:proofErr w:type="spellStart"/>
      <w:r w:rsidRPr="004A7B4E">
        <w:rPr>
          <w:rFonts w:ascii="Consolas" w:hAnsi="Consolas" w:cs="Consolas"/>
          <w:sz w:val="18"/>
          <w:szCs w:val="18"/>
        </w:rPr>
        <w:t>seed_access.sql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Seeder </w:t>
      </w:r>
      <w:proofErr w:type="spellStart"/>
      <w:r w:rsidRPr="004A7B4E">
        <w:rPr>
          <w:rFonts w:ascii="Consolas" w:hAnsi="Consolas" w:cs="Consolas"/>
          <w:sz w:val="18"/>
          <w:szCs w:val="18"/>
        </w:rPr>
        <w:t>hak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akses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default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│   │   └── </w:t>
      </w:r>
      <w:proofErr w:type="spellStart"/>
      <w:r w:rsidRPr="004A7B4E">
        <w:rPr>
          <w:rFonts w:ascii="Consolas" w:hAnsi="Consolas" w:cs="Consolas"/>
          <w:sz w:val="18"/>
          <w:szCs w:val="18"/>
        </w:rPr>
        <w:t>SeederSentinel.php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Sentinel agar seeder </w:t>
      </w:r>
      <w:proofErr w:type="spellStart"/>
      <w:r w:rsidRPr="004A7B4E">
        <w:rPr>
          <w:rFonts w:ascii="Consolas" w:hAnsi="Consolas" w:cs="Consolas"/>
          <w:sz w:val="18"/>
          <w:szCs w:val="18"/>
        </w:rPr>
        <w:t>tidak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dijalankan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ulang</w:t>
      </w:r>
      <w:proofErr w:type="spellEnd"/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>│   └── Services/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│       ├── </w:t>
      </w:r>
      <w:proofErr w:type="spellStart"/>
      <w:r w:rsidRPr="004A7B4E">
        <w:rPr>
          <w:rFonts w:ascii="Consolas" w:hAnsi="Consolas" w:cs="Consolas"/>
          <w:sz w:val="18"/>
          <w:szCs w:val="18"/>
        </w:rPr>
        <w:t>AuthService.php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Login </w:t>
      </w:r>
      <w:proofErr w:type="spellStart"/>
      <w:r w:rsidRPr="004A7B4E">
        <w:rPr>
          <w:rFonts w:ascii="Consolas" w:hAnsi="Consolas" w:cs="Consolas"/>
          <w:sz w:val="18"/>
          <w:szCs w:val="18"/>
        </w:rPr>
        <w:t>aman</w:t>
      </w:r>
      <w:proofErr w:type="spellEnd"/>
      <w:r w:rsidRPr="004A7B4E">
        <w:rPr>
          <w:rFonts w:ascii="Consolas" w:hAnsi="Consolas" w:cs="Consolas"/>
          <w:sz w:val="18"/>
          <w:szCs w:val="18"/>
        </w:rPr>
        <w:t>, session, CSRF, logging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│       ├── </w:t>
      </w:r>
      <w:proofErr w:type="spellStart"/>
      <w:r w:rsidRPr="004A7B4E">
        <w:rPr>
          <w:rFonts w:ascii="Consolas" w:hAnsi="Consolas" w:cs="Consolas"/>
          <w:sz w:val="18"/>
          <w:szCs w:val="18"/>
        </w:rPr>
        <w:t>MenuManager.php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Ambil menu </w:t>
      </w:r>
      <w:proofErr w:type="spellStart"/>
      <w:r w:rsidRPr="004A7B4E">
        <w:rPr>
          <w:rFonts w:ascii="Consolas" w:hAnsi="Consolas" w:cs="Consolas"/>
          <w:sz w:val="18"/>
          <w:szCs w:val="18"/>
        </w:rPr>
        <w:t>sesuai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level user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│       ├── </w:t>
      </w:r>
      <w:proofErr w:type="spellStart"/>
      <w:r w:rsidRPr="004A7B4E">
        <w:rPr>
          <w:rFonts w:ascii="Consolas" w:hAnsi="Consolas" w:cs="Consolas"/>
          <w:sz w:val="18"/>
          <w:szCs w:val="18"/>
        </w:rPr>
        <w:t>ModuleRegistrar.php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Daftarkan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modul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+ SQL </w:t>
      </w:r>
      <w:proofErr w:type="spellStart"/>
      <w:r w:rsidRPr="004A7B4E">
        <w:rPr>
          <w:rFonts w:ascii="Consolas" w:hAnsi="Consolas" w:cs="Consolas"/>
          <w:sz w:val="18"/>
          <w:szCs w:val="18"/>
        </w:rPr>
        <w:t>otomatis</w:t>
      </w:r>
      <w:proofErr w:type="spellEnd"/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│       └── </w:t>
      </w:r>
      <w:proofErr w:type="spellStart"/>
      <w:r w:rsidRPr="004A7B4E">
        <w:rPr>
          <w:rFonts w:ascii="Consolas" w:hAnsi="Consolas" w:cs="Consolas"/>
          <w:sz w:val="18"/>
          <w:szCs w:val="18"/>
        </w:rPr>
        <w:t>Router.php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    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Routing </w:t>
      </w:r>
      <w:proofErr w:type="spellStart"/>
      <w:r w:rsidRPr="004A7B4E">
        <w:rPr>
          <w:rFonts w:ascii="Consolas" w:hAnsi="Consolas" w:cs="Consolas"/>
          <w:sz w:val="18"/>
          <w:szCs w:val="18"/>
        </w:rPr>
        <w:t>terenkripsi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4A7B4E">
        <w:rPr>
          <w:rFonts w:ascii="Consolas" w:hAnsi="Consolas" w:cs="Consolas"/>
          <w:sz w:val="18"/>
          <w:szCs w:val="18"/>
        </w:rPr>
        <w:t>validasi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hak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akses</w:t>
      </w:r>
      <w:proofErr w:type="spellEnd"/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├── pages/                 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Folder </w:t>
      </w:r>
      <w:proofErr w:type="spellStart"/>
      <w:r w:rsidRPr="004A7B4E">
        <w:rPr>
          <w:rFonts w:ascii="Consolas" w:hAnsi="Consolas" w:cs="Consolas"/>
          <w:sz w:val="18"/>
          <w:szCs w:val="18"/>
        </w:rPr>
        <w:t>halaman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aplikasi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4A7B4E">
        <w:rPr>
          <w:rFonts w:ascii="Consolas" w:hAnsi="Consolas" w:cs="Consolas"/>
          <w:sz w:val="18"/>
          <w:szCs w:val="18"/>
        </w:rPr>
        <w:t>kosong</w:t>
      </w:r>
      <w:proofErr w:type="spellEnd"/>
      <w:r w:rsidRPr="004A7B4E">
        <w:rPr>
          <w:rFonts w:ascii="Consolas" w:hAnsi="Consolas" w:cs="Consolas"/>
          <w:sz w:val="18"/>
          <w:szCs w:val="18"/>
        </w:rPr>
        <w:t>)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├── public/                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Aset statis (</w:t>
      </w:r>
      <w:proofErr w:type="spellStart"/>
      <w:r w:rsidRPr="004A7B4E">
        <w:rPr>
          <w:rFonts w:ascii="Consolas" w:hAnsi="Consolas" w:cs="Consolas"/>
          <w:sz w:val="18"/>
          <w:szCs w:val="18"/>
        </w:rPr>
        <w:t>kosong</w:t>
      </w:r>
      <w:proofErr w:type="spellEnd"/>
      <w:r w:rsidRPr="004A7B4E">
        <w:rPr>
          <w:rFonts w:ascii="Consolas" w:hAnsi="Consolas" w:cs="Consolas"/>
          <w:sz w:val="18"/>
          <w:szCs w:val="18"/>
        </w:rPr>
        <w:t>)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├── logs/                  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✅</w:t>
      </w:r>
      <w:r w:rsidRPr="004A7B4E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4A7B4E">
        <w:rPr>
          <w:rFonts w:ascii="Consolas" w:hAnsi="Consolas" w:cs="Consolas"/>
          <w:sz w:val="18"/>
          <w:szCs w:val="18"/>
        </w:rPr>
        <w:t>Opsional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) </w:t>
      </w:r>
      <w:proofErr w:type="spellStart"/>
      <w:r w:rsidRPr="004A7B4E">
        <w:rPr>
          <w:rFonts w:ascii="Consolas" w:hAnsi="Consolas" w:cs="Consolas"/>
          <w:sz w:val="18"/>
          <w:szCs w:val="18"/>
        </w:rPr>
        <w:t>untuk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log </w:t>
      </w:r>
      <w:proofErr w:type="spellStart"/>
      <w:r w:rsidRPr="004A7B4E">
        <w:rPr>
          <w:rFonts w:ascii="Consolas" w:hAnsi="Consolas" w:cs="Consolas"/>
          <w:sz w:val="18"/>
          <w:szCs w:val="18"/>
        </w:rPr>
        <w:t>aktivitas</w:t>
      </w:r>
      <w:proofErr w:type="spellEnd"/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├── README.md              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📘</w:t>
      </w:r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Dokumentasi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developer</w:t>
      </w:r>
    </w:p>
    <w:p w:rsidR="004A7B4E" w:rsidRPr="004A7B4E" w:rsidRDefault="004A7B4E" w:rsidP="004A7B4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├── SRS_Quikk_v0.2.docx                       </w:t>
      </w:r>
      <w:r w:rsidRPr="004A7B4E">
        <w:rPr>
          <w:rFonts w:ascii="Apple Color Emoji" w:hAnsi="Apple Color Emoji" w:cs="Apple Color Emoji"/>
          <w:sz w:val="18"/>
          <w:szCs w:val="18"/>
        </w:rPr>
        <w:t>📄</w:t>
      </w:r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Dokumen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kebutuhan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sistem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(SRS)</w:t>
      </w:r>
    </w:p>
    <w:p w:rsidR="004A7B4E" w:rsidRDefault="004A7B4E" w:rsidP="004A7B4E">
      <w:pPr>
        <w:spacing w:after="0" w:line="240" w:lineRule="auto"/>
        <w:rPr>
          <w:sz w:val="18"/>
          <w:szCs w:val="18"/>
        </w:rPr>
      </w:pPr>
      <w:r w:rsidRPr="004A7B4E">
        <w:rPr>
          <w:rFonts w:ascii="Consolas" w:hAnsi="Consolas" w:cs="Consolas"/>
          <w:sz w:val="18"/>
          <w:szCs w:val="18"/>
        </w:rPr>
        <w:t xml:space="preserve">└── Dokumentasi_Lengkap_Quikk_v0.2.docx       </w:t>
      </w:r>
      <w:r w:rsidRPr="004A7B4E">
        <w:rPr>
          <w:rFonts w:ascii="Apple Color Emoji" w:hAnsi="Apple Color Emoji" w:cs="Apple Color Emoji"/>
          <w:sz w:val="18"/>
          <w:szCs w:val="18"/>
        </w:rPr>
        <w:t>📄</w:t>
      </w:r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Dokumentasi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7B4E">
        <w:rPr>
          <w:rFonts w:ascii="Consolas" w:hAnsi="Consolas" w:cs="Consolas"/>
          <w:sz w:val="18"/>
          <w:szCs w:val="18"/>
        </w:rPr>
        <w:t>lengkap</w:t>
      </w:r>
      <w:proofErr w:type="spellEnd"/>
      <w:r w:rsidRPr="004A7B4E">
        <w:rPr>
          <w:rFonts w:ascii="Consolas" w:hAnsi="Consolas" w:cs="Consolas"/>
          <w:sz w:val="18"/>
          <w:szCs w:val="18"/>
        </w:rPr>
        <w:t xml:space="preserve"> + source code</w:t>
      </w:r>
      <w:r w:rsidR="00000000" w:rsidRPr="004A7B4E">
        <w:rPr>
          <w:rFonts w:ascii="Apple Color Emoji" w:hAnsi="Apple Color Emoji" w:cs="Apple Color Emoji"/>
          <w:sz w:val="18"/>
          <w:szCs w:val="18"/>
        </w:rPr>
        <w:t>🚀</w:t>
      </w:r>
      <w:r w:rsidR="00000000" w:rsidRPr="004A7B4E">
        <w:rPr>
          <w:sz w:val="18"/>
          <w:szCs w:val="18"/>
        </w:rPr>
        <w:t xml:space="preserve"> </w:t>
      </w:r>
    </w:p>
    <w:p w:rsidR="004A7B4E" w:rsidRDefault="004A7B4E" w:rsidP="004A7B4E">
      <w:pPr>
        <w:spacing w:after="0" w:line="240" w:lineRule="auto"/>
        <w:rPr>
          <w:sz w:val="18"/>
          <w:szCs w:val="18"/>
        </w:rPr>
      </w:pPr>
    </w:p>
    <w:p w:rsidR="002F62F9" w:rsidRDefault="00000000" w:rsidP="004A7B4E">
      <w:pPr>
        <w:spacing w:after="0" w:line="240" w:lineRule="auto"/>
      </w:pPr>
      <w:r>
        <w:t xml:space="preserve">Cara </w:t>
      </w:r>
      <w:proofErr w:type="spellStart"/>
      <w:r>
        <w:t>Memulai</w:t>
      </w:r>
      <w:proofErr w:type="spellEnd"/>
    </w:p>
    <w:p w:rsidR="002F62F9" w:rsidRDefault="00000000" w:rsidP="004A7B4E">
      <w:pPr>
        <w:spacing w:after="0"/>
      </w:pPr>
      <w:r>
        <w:t>1. Clone atau ekstrak file</w:t>
      </w:r>
    </w:p>
    <w:p w:rsidR="002F62F9" w:rsidRDefault="00000000" w:rsidP="004A7B4E">
      <w:pPr>
        <w:spacing w:after="0"/>
      </w:pPr>
      <w:r>
        <w:t>2. Import schema.sql ke database Anda</w:t>
      </w:r>
    </w:p>
    <w:p w:rsidR="002F62F9" w:rsidRDefault="00000000" w:rsidP="004A7B4E">
      <w:pPr>
        <w:spacing w:after="0"/>
      </w:pPr>
      <w:r>
        <w:t xml:space="preserve">3. Jalankan seeder SQL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  <w:r>
        <w:t>:</w:t>
      </w:r>
    </w:p>
    <w:p w:rsidR="004A7B4E" w:rsidRDefault="004A7B4E" w:rsidP="004A7B4E">
      <w:pPr>
        <w:spacing w:after="0"/>
      </w:pPr>
    </w:p>
    <w:p w:rsidR="002F62F9" w:rsidRDefault="00000000" w:rsidP="004A7B4E">
      <w:pPr>
        <w:spacing w:after="0"/>
      </w:pPr>
      <w:r>
        <w:t xml:space="preserve">   - </w:t>
      </w:r>
      <w:proofErr w:type="spellStart"/>
      <w:r>
        <w:t>seed_users.sql</w:t>
      </w:r>
      <w:proofErr w:type="spellEnd"/>
      <w:r>
        <w:t xml:space="preserve">, </w:t>
      </w:r>
      <w:proofErr w:type="spellStart"/>
      <w:r>
        <w:t>seed_menus.sql</w:t>
      </w:r>
      <w:proofErr w:type="spellEnd"/>
      <w:r>
        <w:t xml:space="preserve">, </w:t>
      </w:r>
      <w:proofErr w:type="spellStart"/>
      <w:r>
        <w:t>seed_access.sql</w:t>
      </w:r>
      <w:proofErr w:type="spellEnd"/>
    </w:p>
    <w:p w:rsidR="004A7B4E" w:rsidRDefault="004A7B4E" w:rsidP="004A7B4E">
      <w:pPr>
        <w:spacing w:after="0"/>
      </w:pPr>
    </w:p>
    <w:p w:rsidR="002F62F9" w:rsidRDefault="00000000" w:rsidP="004A7B4E">
      <w:pPr>
        <w:spacing w:after="0"/>
      </w:pPr>
      <w:r>
        <w:t>4. Edit file app/Config/config.php sesuai setting lokal</w:t>
      </w:r>
    </w:p>
    <w:p w:rsidR="002F62F9" w:rsidRDefault="00000000">
      <w:pPr>
        <w:pStyle w:val="Heading1"/>
      </w:pPr>
      <w:r>
        <w:t>🔐 Sistem Keamanan</w:t>
      </w:r>
    </w:p>
    <w:p w:rsidR="002F62F9" w:rsidRDefault="00000000" w:rsidP="004A7B4E">
      <w:pPr>
        <w:spacing w:after="0"/>
      </w:pPr>
      <w:r>
        <w:t>- Password disimpan dengan password_hash()</w:t>
      </w:r>
    </w:p>
    <w:p w:rsidR="002F62F9" w:rsidRDefault="00000000" w:rsidP="004A7B4E">
      <w:pPr>
        <w:spacing w:after="0"/>
      </w:pPr>
      <w:r>
        <w:t>- Login menggunakan AuthService (CSRF, rate limiter, logging)</w:t>
      </w:r>
    </w:p>
    <w:p w:rsidR="002F62F9" w:rsidRDefault="00000000" w:rsidP="004A7B4E">
      <w:pPr>
        <w:spacing w:after="0"/>
      </w:pPr>
      <w:r>
        <w:t>- Routing terenkripsi berbasis token</w:t>
      </w:r>
    </w:p>
    <w:p w:rsidR="002F62F9" w:rsidRDefault="00000000" w:rsidP="004A7B4E">
      <w:pPr>
        <w:spacing w:after="0"/>
      </w:pPr>
      <w:r>
        <w:t>- Hak akses dan menu dinamis berdasarkan level</w:t>
      </w:r>
    </w:p>
    <w:p w:rsidR="002F62F9" w:rsidRDefault="00000000">
      <w:pPr>
        <w:pStyle w:val="Heading1"/>
      </w:pPr>
      <w:r>
        <w:lastRenderedPageBreak/>
        <w:t>📦 Class Utama</w:t>
      </w:r>
    </w:p>
    <w:p w:rsidR="002F62F9" w:rsidRDefault="00000000" w:rsidP="004A7B4E">
      <w:pPr>
        <w:tabs>
          <w:tab w:val="left" w:pos="1985"/>
        </w:tabs>
        <w:spacing w:after="0"/>
      </w:pPr>
      <w:r>
        <w:t xml:space="preserve">DB               </w:t>
      </w:r>
      <w:r w:rsidR="004A7B4E">
        <w:tab/>
      </w:r>
      <w:r>
        <w:t xml:space="preserve">- Singleton </w:t>
      </w:r>
      <w:proofErr w:type="spellStart"/>
      <w:r>
        <w:t>koneksi</w:t>
      </w:r>
      <w:proofErr w:type="spellEnd"/>
      <w:r>
        <w:t xml:space="preserve"> PDO</w:t>
      </w:r>
    </w:p>
    <w:p w:rsidR="002F62F9" w:rsidRDefault="00000000" w:rsidP="004A7B4E">
      <w:pPr>
        <w:tabs>
          <w:tab w:val="left" w:pos="1985"/>
        </w:tabs>
        <w:spacing w:after="0"/>
      </w:pPr>
      <w:proofErr w:type="spellStart"/>
      <w:r>
        <w:t>AuthService</w:t>
      </w:r>
      <w:proofErr w:type="spellEnd"/>
      <w:r>
        <w:t xml:space="preserve">      </w:t>
      </w:r>
      <w:r w:rsidR="004A7B4E">
        <w:tab/>
      </w:r>
      <w:r>
        <w:t>- Login, logout, session, CSRF, logging</w:t>
      </w:r>
    </w:p>
    <w:p w:rsidR="002F62F9" w:rsidRDefault="00000000" w:rsidP="004A7B4E">
      <w:pPr>
        <w:tabs>
          <w:tab w:val="left" w:pos="1985"/>
        </w:tabs>
        <w:spacing w:after="0"/>
      </w:pPr>
      <w:proofErr w:type="spellStart"/>
      <w:r>
        <w:t>MenuManager</w:t>
      </w:r>
      <w:proofErr w:type="spellEnd"/>
      <w:r>
        <w:t xml:space="preserve">      </w:t>
      </w:r>
      <w:r w:rsidR="004A7B4E">
        <w:tab/>
      </w:r>
      <w:r>
        <w:t xml:space="preserve">- Ambil menu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akses user</w:t>
      </w:r>
    </w:p>
    <w:p w:rsidR="002F62F9" w:rsidRDefault="00000000" w:rsidP="004A7B4E">
      <w:pPr>
        <w:tabs>
          <w:tab w:val="left" w:pos="1985"/>
        </w:tabs>
        <w:spacing w:after="0"/>
      </w:pPr>
      <w:r>
        <w:t xml:space="preserve">Router           </w:t>
      </w:r>
      <w:r w:rsidR="004A7B4E">
        <w:tab/>
      </w:r>
      <w:r>
        <w:t xml:space="preserve">-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token</w:t>
      </w:r>
    </w:p>
    <w:p w:rsidR="002F62F9" w:rsidRDefault="00000000" w:rsidP="004A7B4E">
      <w:pPr>
        <w:tabs>
          <w:tab w:val="left" w:pos="1985"/>
        </w:tabs>
        <w:spacing w:after="0"/>
      </w:pPr>
      <w:proofErr w:type="spellStart"/>
      <w:proofErr w:type="gramStart"/>
      <w:r>
        <w:t>ModuleRegistrar</w:t>
      </w:r>
      <w:proofErr w:type="spellEnd"/>
      <w:r>
        <w:t xml:space="preserve">  </w:t>
      </w:r>
      <w:r w:rsidR="004A7B4E">
        <w:tab/>
      </w:r>
      <w:proofErr w:type="gramEnd"/>
      <w:r>
        <w:t xml:space="preserve">-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2F62F9" w:rsidRDefault="00000000" w:rsidP="004A7B4E">
      <w:pPr>
        <w:tabs>
          <w:tab w:val="left" w:pos="1985"/>
        </w:tabs>
        <w:spacing w:after="0"/>
      </w:pPr>
      <w:proofErr w:type="spellStart"/>
      <w:r>
        <w:t>SeederSentinel</w:t>
      </w:r>
      <w:proofErr w:type="spellEnd"/>
      <w:r>
        <w:t xml:space="preserve">   </w:t>
      </w:r>
      <w:r w:rsidR="008852DB">
        <w:tab/>
      </w:r>
      <w:r>
        <w:t xml:space="preserve">- </w:t>
      </w:r>
      <w:proofErr w:type="spellStart"/>
      <w:r>
        <w:t>Cegah</w:t>
      </w:r>
      <w:proofErr w:type="spellEnd"/>
      <w:r>
        <w:t xml:space="preserve"> seeder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ulang</w:t>
      </w:r>
      <w:proofErr w:type="spellEnd"/>
    </w:p>
    <w:p w:rsidR="002F62F9" w:rsidRDefault="00000000">
      <w:pPr>
        <w:pStyle w:val="Heading1"/>
      </w:pPr>
      <w:r>
        <w:t>⚙️ Konfigurasi config.php</w:t>
      </w:r>
    </w:p>
    <w:p w:rsidR="002F62F9" w:rsidRDefault="00000000">
      <w:r>
        <w:t>Contoh konfigurasi utama yang digunakan:</w:t>
      </w:r>
    </w:p>
    <w:p w:rsidR="002F62F9" w:rsidRPr="004A7B4E" w:rsidRDefault="00000000" w:rsidP="004A7B4E">
      <w:pPr>
        <w:pStyle w:val="IntenseQuote"/>
        <w:spacing w:before="0" w:after="0" w:line="240" w:lineRule="auto"/>
        <w:rPr>
          <w:rFonts w:ascii="Consolas" w:hAnsi="Consolas" w:cs="Consolas"/>
          <w:b w:val="0"/>
          <w:bCs w:val="0"/>
          <w:i w:val="0"/>
          <w:iCs w:val="0"/>
          <w:color w:val="auto"/>
        </w:rPr>
      </w:pP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&lt;?</w:t>
      </w:r>
      <w:proofErr w:type="spell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php</w:t>
      </w:r>
      <w:proofErr w:type="spell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return [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// DATABASE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</w:t>
      </w:r>
      <w:proofErr w:type="spell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db_host</w:t>
      </w:r>
      <w:proofErr w:type="spell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 =&gt; 'localhost',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'db_name' =&gt; 'quikk',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'db_user' =&gt; 'root',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'db_pass' =&gt; '',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// APLIKASI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'base_url' =&gt; 'http://localhost/quikk/',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'base_path' =&gt;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realpath(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__DIR_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_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'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/..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/../'),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'environment' =&gt; 'development',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'debug' =&gt; true,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// AUTH &amp; SECURITY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</w:t>
      </w:r>
      <w:proofErr w:type="spell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rate_limit_attempts</w:t>
      </w:r>
      <w:proofErr w:type="spell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 =&gt; 5,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'rate_limit_window'   =&gt; 300,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'enable_csrf'         =&gt; true,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'session_timeout'     =&gt; 3600,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//  LOGGING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'log_login_to_file' =&gt; false,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'log_path' =&gt; __DIR__ . '/../../logs/login.log',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// ROUTING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'token_length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  =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&gt; 10,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'pages_path'    =&gt; __DIR_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_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'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/../..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/pages/',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'fallback_404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  =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&gt; 'pages/error/404.php',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// MODUL &amp; SEEDER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</w:t>
      </w:r>
      <w:proofErr w:type="spell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module_sql_path</w:t>
      </w:r>
      <w:proofErr w:type="spell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   =&gt; __DIR_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_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'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/..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/Database/modules/',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'modules_table'     =&gt; 'modules',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'seeder_lock_file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  =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&gt; __DIR_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_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'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/../../.seeder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.lock',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];</w:t>
      </w:r>
    </w:p>
    <w:p w:rsidR="002F62F9" w:rsidRDefault="00000000">
      <w:pPr>
        <w:pStyle w:val="Heading1"/>
      </w:pPr>
      <w:r>
        <w:t>🧪 Testing Default Login</w:t>
      </w:r>
    </w:p>
    <w:p w:rsidR="002F62F9" w:rsidRDefault="00000000" w:rsidP="008852DB">
      <w:pPr>
        <w:spacing w:after="0"/>
      </w:pPr>
      <w:r>
        <w:t>Admin  - admin / admin</w:t>
      </w:r>
    </w:p>
    <w:p w:rsidR="002F62F9" w:rsidRDefault="00000000" w:rsidP="008852DB">
      <w:pPr>
        <w:spacing w:after="0"/>
      </w:pPr>
      <w:r>
        <w:t>User   - user / user</w:t>
      </w:r>
    </w:p>
    <w:p w:rsidR="002F62F9" w:rsidRDefault="00000000">
      <w:pPr>
        <w:pStyle w:val="Heading1"/>
      </w:pPr>
      <w:r>
        <w:lastRenderedPageBreak/>
        <w:t>📌 Catatan</w:t>
      </w:r>
    </w:p>
    <w:p w:rsidR="002F62F9" w:rsidRDefault="00000000" w:rsidP="008852DB">
      <w:pPr>
        <w:spacing w:after="0"/>
      </w:pPr>
      <w:r>
        <w:t>- Halaman aplikasi ada di folder /pages/</w:t>
      </w:r>
    </w:p>
    <w:p w:rsidR="002F62F9" w:rsidRDefault="00000000" w:rsidP="008852DB">
      <w:pPr>
        <w:spacing w:after="0"/>
      </w:pPr>
      <w:r>
        <w:t>- URL akan diresolusi oleh Router.php</w:t>
      </w:r>
    </w:p>
    <w:p w:rsidR="002F62F9" w:rsidRDefault="00000000" w:rsidP="008852DB">
      <w:pPr>
        <w:spacing w:after="0"/>
      </w:pPr>
      <w:r>
        <w:t>- Class modular dan terpisah</w:t>
      </w:r>
    </w:p>
    <w:p w:rsidR="002F62F9" w:rsidRDefault="00000000" w:rsidP="008852DB">
      <w:pPr>
        <w:spacing w:after="0"/>
      </w:pPr>
      <w:r>
        <w:t>- Modul baru daftarkan via ModuleRegistrar</w:t>
      </w:r>
    </w:p>
    <w:p w:rsidR="002F62F9" w:rsidRDefault="00000000">
      <w:pPr>
        <w:pStyle w:val="Heading1"/>
      </w:pPr>
      <w:r>
        <w:t>🧩 Cara Registrasi Modul Baru</w:t>
      </w:r>
    </w:p>
    <w:p w:rsidR="002F62F9" w:rsidRDefault="00000000" w:rsidP="008852DB">
      <w:pPr>
        <w:spacing w:after="0"/>
      </w:pPr>
      <w:r>
        <w:t>1. Buat file halaman modul di /pages/</w:t>
      </w:r>
    </w:p>
    <w:p w:rsidR="002F62F9" w:rsidRDefault="00000000" w:rsidP="008852DB">
      <w:pPr>
        <w:spacing w:after="0"/>
      </w:pPr>
      <w:r>
        <w:t>2. Letakkan file SQL di /app/Database/modules/</w:t>
      </w:r>
    </w:p>
    <w:p w:rsidR="002F62F9" w:rsidRDefault="00000000" w:rsidP="008852DB">
      <w:pPr>
        <w:spacing w:after="0"/>
      </w:pPr>
      <w:r>
        <w:t>3. Jalankan kode berikut:</w:t>
      </w:r>
    </w:p>
    <w:p w:rsidR="002F62F9" w:rsidRPr="004A7B4E" w:rsidRDefault="00000000" w:rsidP="004A7B4E">
      <w:pPr>
        <w:pStyle w:val="IntenseQuote"/>
        <w:spacing w:line="240" w:lineRule="auto"/>
        <w:rPr>
          <w:rFonts w:ascii="Consolas" w:hAnsi="Consolas" w:cs="Consolas"/>
          <w:b w:val="0"/>
          <w:bCs w:val="0"/>
          <w:i w:val="0"/>
          <w:iCs w:val="0"/>
          <w:color w:val="auto"/>
        </w:rPr>
      </w:pP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use App\Database\DB;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use App\Services\ModuleRegistrar;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require_once '../app/Database/DB.php';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require_once '../app/Services/ModuleRegistrar.php';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$db =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DB::getConnection(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$config = include '../app/Config/config.php';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$registrar = new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ModuleRegistrar(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$db, 'pegawai', $config);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$registrar-&gt;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register(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);</w:t>
      </w:r>
    </w:p>
    <w:p w:rsidR="002F62F9" w:rsidRDefault="00000000" w:rsidP="008852DB">
      <w:pPr>
        <w:spacing w:after="0"/>
      </w:pPr>
      <w:r>
        <w:t>4. Tambahkan entry menus, access_rights, route_tokens</w:t>
      </w:r>
    </w:p>
    <w:p w:rsidR="002F62F9" w:rsidRDefault="00000000" w:rsidP="008852DB">
      <w:pPr>
        <w:spacing w:after="0"/>
      </w:pPr>
      <w:r>
        <w:t>5. Sistem akan deteksi otomatis apakah modul sudah terdaftar</w:t>
      </w:r>
    </w:p>
    <w:p w:rsidR="002F62F9" w:rsidRDefault="00000000" w:rsidP="008852DB">
      <w:pPr>
        <w:spacing w:after="0"/>
      </w:pPr>
      <w:r>
        <w:t>✅ Keunggulan:</w:t>
      </w:r>
    </w:p>
    <w:p w:rsidR="002F62F9" w:rsidRDefault="00000000" w:rsidP="008852DB">
      <w:pPr>
        <w:spacing w:after="0"/>
      </w:pPr>
      <w:r>
        <w:t>- Tidak perlu ubah core class</w:t>
      </w:r>
    </w:p>
    <w:p w:rsidR="002F62F9" w:rsidRDefault="00000000" w:rsidP="008852DB">
      <w:pPr>
        <w:spacing w:after="0"/>
      </w:pPr>
      <w:r>
        <w:t>- Modul terisolasi dan reusable</w:t>
      </w:r>
    </w:p>
    <w:p w:rsidR="002F62F9" w:rsidRDefault="00000000" w:rsidP="008852DB">
      <w:pPr>
        <w:spacing w:after="0"/>
      </w:pPr>
      <w:r>
        <w:t>- Cukup 1 baris via ModuleRegistrar</w:t>
      </w:r>
    </w:p>
    <w:p w:rsidR="008852DB" w:rsidRDefault="008852DB" w:rsidP="008852DB">
      <w:pPr>
        <w:pStyle w:val="Heading1"/>
        <w:spacing w:before="0" w:line="240" w:lineRule="auto"/>
      </w:pPr>
    </w:p>
    <w:p w:rsidR="008852DB" w:rsidRDefault="008852DB" w:rsidP="008852DB">
      <w:pPr>
        <w:pStyle w:val="Heading1"/>
        <w:spacing w:before="0" w:line="240" w:lineRule="auto"/>
      </w:pPr>
    </w:p>
    <w:p w:rsidR="008852DB" w:rsidRDefault="008852DB" w:rsidP="008852DB">
      <w:pPr>
        <w:pStyle w:val="Heading1"/>
        <w:spacing w:before="0" w:line="240" w:lineRule="auto"/>
      </w:pPr>
    </w:p>
    <w:p w:rsidR="008852DB" w:rsidRDefault="008852DB" w:rsidP="008852DB"/>
    <w:p w:rsidR="008852DB" w:rsidRDefault="008852DB" w:rsidP="008852DB"/>
    <w:p w:rsidR="008852DB" w:rsidRDefault="008852DB" w:rsidP="008852DB"/>
    <w:p w:rsidR="008852DB" w:rsidRDefault="008852DB" w:rsidP="008852DB"/>
    <w:p w:rsidR="008852DB" w:rsidRDefault="008852DB" w:rsidP="008852DB"/>
    <w:p w:rsidR="008852DB" w:rsidRDefault="008852DB" w:rsidP="008852DB"/>
    <w:p w:rsidR="008852DB" w:rsidRPr="008852DB" w:rsidRDefault="008852DB" w:rsidP="008852DB"/>
    <w:p w:rsidR="002F62F9" w:rsidRDefault="00000000" w:rsidP="008852DB">
      <w:pPr>
        <w:pStyle w:val="Heading1"/>
        <w:spacing w:before="0" w:line="240" w:lineRule="auto"/>
      </w:pPr>
      <w:r>
        <w:lastRenderedPageBreak/>
        <w:t>📄 Lampiran: Source Code Class dan SQL</w:t>
      </w:r>
    </w:p>
    <w:p w:rsidR="002F62F9" w:rsidRPr="004A7B4E" w:rsidRDefault="00000000">
      <w:pPr>
        <w:pStyle w:val="Heading2"/>
        <w:rPr>
          <w:b w:val="0"/>
          <w:bCs w:val="0"/>
          <w:color w:val="auto"/>
        </w:rPr>
      </w:pPr>
      <w:r w:rsidRPr="004A7B4E">
        <w:rPr>
          <w:b w:val="0"/>
          <w:bCs w:val="0"/>
          <w:color w:val="auto"/>
        </w:rPr>
        <w:t>DB.php</w:t>
      </w:r>
    </w:p>
    <w:p w:rsidR="002F62F9" w:rsidRPr="004A7B4E" w:rsidRDefault="00000000" w:rsidP="004A7B4E">
      <w:pPr>
        <w:pStyle w:val="IntenseQuote"/>
        <w:spacing w:before="0" w:after="0" w:line="240" w:lineRule="auto"/>
        <w:rPr>
          <w:rFonts w:ascii="Consolas" w:hAnsi="Consolas" w:cs="Consolas"/>
          <w:b w:val="0"/>
          <w:bCs w:val="0"/>
          <w:color w:val="auto"/>
          <w:sz w:val="20"/>
          <w:szCs w:val="20"/>
        </w:rPr>
      </w:pP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&lt;?php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namespace App\Database;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use PDO;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use PDOException;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class DB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private </w:t>
      </w:r>
      <w:proofErr w:type="gramStart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static ?PDO</w:t>
      </w:r>
      <w:proofErr w:type="gramEnd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 xml:space="preserve"> $connection = null;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public static function </w:t>
      </w:r>
      <w:proofErr w:type="gramStart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getConnection(</w:t>
      </w:r>
      <w:proofErr w:type="gramEnd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): PDO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</w:t>
      </w:r>
      <w:proofErr w:type="gramStart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 xml:space="preserve">   {</w:t>
      </w:r>
      <w:proofErr w:type="gramEnd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if (</w:t>
      </w:r>
      <w:proofErr w:type="gramStart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self::</w:t>
      </w:r>
      <w:proofErr w:type="gramEnd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$connection === null)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$config = </w:t>
      </w:r>
      <w:proofErr w:type="gramStart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include(</w:t>
      </w:r>
      <w:proofErr w:type="gramEnd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__DIR_</w:t>
      </w:r>
      <w:proofErr w:type="gramStart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_ .</w:t>
      </w:r>
      <w:proofErr w:type="gramEnd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 xml:space="preserve"> '/../Config/config.php');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$dsn = "mysql:host={$config['db_host']};dbname={$config['db_name']};charset=utf8mb4";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try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    self::$connection = new PDO($dsn, $config['db_user'], $config['db_pass']);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    self::$connection-&gt;setAttribute(PDO::ATTR_ERRMODE, PDO::ERRMODE_EXCEPTION);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} catch (PDOException $e)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    die("Database error: " . $e-&gt;</w:t>
      </w:r>
      <w:proofErr w:type="gramStart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getMessage(</w:t>
      </w:r>
      <w:proofErr w:type="gramEnd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));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</w:t>
      </w:r>
      <w:proofErr w:type="gramStart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 xml:space="preserve">  }</w:t>
      </w:r>
      <w:proofErr w:type="gramEnd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</w:t>
      </w:r>
      <w:proofErr w:type="gramStart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 xml:space="preserve">  }</w:t>
      </w:r>
      <w:proofErr w:type="gramEnd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return </w:t>
      </w:r>
      <w:proofErr w:type="gramStart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self::</w:t>
      </w:r>
      <w:proofErr w:type="gramEnd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$connection;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</w:t>
      </w:r>
      <w:proofErr w:type="gramStart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 xml:space="preserve">  }</w:t>
      </w:r>
      <w:proofErr w:type="gramEnd"/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}</w:t>
      </w:r>
    </w:p>
    <w:p w:rsidR="008852DB" w:rsidRDefault="008852DB" w:rsidP="004A7B4E">
      <w:pPr>
        <w:pStyle w:val="Heading2"/>
        <w:spacing w:before="0" w:line="240" w:lineRule="auto"/>
        <w:rPr>
          <w:rFonts w:ascii="Consolas" w:hAnsi="Consolas" w:cs="Consolas"/>
          <w:color w:val="auto"/>
          <w:sz w:val="22"/>
          <w:szCs w:val="22"/>
        </w:rPr>
      </w:pPr>
    </w:p>
    <w:p w:rsidR="008852DB" w:rsidRDefault="008852DB" w:rsidP="004A7B4E">
      <w:pPr>
        <w:pStyle w:val="Heading2"/>
        <w:spacing w:before="0" w:line="240" w:lineRule="auto"/>
        <w:rPr>
          <w:rFonts w:ascii="Consolas" w:hAnsi="Consolas" w:cs="Consolas"/>
          <w:color w:val="auto"/>
          <w:sz w:val="22"/>
          <w:szCs w:val="22"/>
        </w:rPr>
      </w:pPr>
    </w:p>
    <w:p w:rsidR="002F62F9" w:rsidRPr="004A7B4E" w:rsidRDefault="00000000" w:rsidP="004A7B4E">
      <w:pPr>
        <w:pStyle w:val="Heading2"/>
        <w:spacing w:before="0" w:line="240" w:lineRule="auto"/>
        <w:rPr>
          <w:rFonts w:ascii="Consolas" w:hAnsi="Consolas" w:cs="Consolas"/>
          <w:color w:val="auto"/>
          <w:sz w:val="22"/>
          <w:szCs w:val="22"/>
        </w:rPr>
      </w:pPr>
      <w:proofErr w:type="spellStart"/>
      <w:r w:rsidRPr="004A7B4E">
        <w:rPr>
          <w:rFonts w:ascii="Consolas" w:hAnsi="Consolas" w:cs="Consolas"/>
          <w:color w:val="auto"/>
          <w:sz w:val="22"/>
          <w:szCs w:val="22"/>
        </w:rPr>
        <w:t>AuthService.php</w:t>
      </w:r>
      <w:proofErr w:type="spellEnd"/>
    </w:p>
    <w:p w:rsidR="002F62F9" w:rsidRPr="004A7B4E" w:rsidRDefault="00000000" w:rsidP="004A7B4E">
      <w:pPr>
        <w:pStyle w:val="IntenseQuote"/>
        <w:spacing w:before="0" w:after="0" w:line="240" w:lineRule="auto"/>
        <w:rPr>
          <w:rFonts w:ascii="Consolas" w:hAnsi="Consolas" w:cs="Consolas"/>
          <w:b w:val="0"/>
          <w:bCs w:val="0"/>
          <w:color w:val="auto"/>
          <w:sz w:val="20"/>
          <w:szCs w:val="20"/>
        </w:rPr>
      </w:pP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&lt;?php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namespace App\Services;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use PDO;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class AuthService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private PDO $db;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private array $config;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public function __construct(PDO $db, array $config)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$this-&gt;db = $db;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$this-&gt;config = $config;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session_start();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$this-&gt;initCsrfToken();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public function login(string $username, string $password, string $csrfToken): bool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$ip = $_SERVER['REMOTE_ADDR'];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if ($this-&gt;config['enable_csrf'] &amp;&amp; !$this-&gt;validateCsrfToken($csrfToken))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lastRenderedPageBreak/>
        <w:t xml:space="preserve">            $this-&gt;logAttempt($username, 'fail', $ip);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return false;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if ($this-&gt;isRateLimited($ip))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$this-&gt;logAttempt($username, 'blocked', $ip);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return false;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if (!$this-&gt;validateInput($username, $password))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$this-&gt;logAttempt($username, 'fail', $ip);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return false;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$stmt = $this-&gt;db-&gt;prepare("SELECT * FROM users WHERE username = :username");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$stmt-&gt;bindParam(':username', $username);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$stmt-&gt;execute();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$user = $stmt-&gt;fetch(PDO::FETCH_ASSOC);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if ($user &amp;&amp; password_verify($password, $user['password_hash']))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session_regenerate_id(true);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$_SESSION['user'] = [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    'username' =&gt; $user['username'],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    'level'    =&gt; $user['level']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];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$this-&gt;logAttempt($username, 'success', $ip);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return true;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} else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$this-&gt;logAttempt($username, 'fail', $ip);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return false;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public function logout(): void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session_unset();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session_destroy();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public function getUser(): ?array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return $_SESSION['user'] ?? null;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public function isLoggedIn(): bool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return isset($_SESSION['user']);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private function initCsrfToken(): void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if (empty($_SESSION['csrf_token']))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$_SESSION['csrf_token'] = bin2hex(random_bytes(32));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public function getCsrfToken(): string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return $_SESSION['csrf_token'];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lastRenderedPageBreak/>
        <w:t xml:space="preserve">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private function validateCsrfToken(string $token): bool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return hash_equals($_SESSION['csrf_token'], $token);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private function validateInput(string $username, string $password): bool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return preg_match('/^[a-zA-Z0-9_]{4,30}$/', $username) &amp;&amp;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   strlen($password) &gt;= 6 &amp;&amp; strlen($password) &lt;= 255;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private function logAttempt(string $username, string $status, string $ip): void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$stmt = $this-&gt;db-&gt;prepare("INSERT INTO login_logs (username, status, ip_address) VALUES (:username, :status, :ip)");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$stmt-&gt;execute([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':username' =&gt; $username,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':status'   =&gt; $status,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':ip'       =&gt; $ip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]);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private function isRateLimited(string $ip): bool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$stmt = $this-&gt;db-&gt;prepare("SELECT COUNT(*) FROM login_logs WHERE ip_address = :ip AND status = 'fail' AND timestamp &gt; (NOW() - INTERVAL :window SECOND)");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$stmt-&gt;bindValue(':ip', $ip);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$stmt-&gt;bindValue(':window', $this-&gt;config['rate_limit_window'], PDO::PARAM_INT);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$stmt-&gt;execute();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$failCount = $stmt-&gt;fetchColumn();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return $failCount &gt;= $this-&gt;config['rate_limit_attempts'];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}</w:t>
      </w:r>
    </w:p>
    <w:p w:rsidR="004A7B4E" w:rsidRDefault="004A7B4E" w:rsidP="004A7B4E">
      <w:pPr>
        <w:pStyle w:val="Heading2"/>
        <w:spacing w:before="0" w:line="240" w:lineRule="auto"/>
        <w:rPr>
          <w:rFonts w:ascii="Consolas" w:hAnsi="Consolas" w:cs="Consolas"/>
          <w:b w:val="0"/>
          <w:bCs w:val="0"/>
          <w:color w:val="auto"/>
          <w:sz w:val="20"/>
          <w:szCs w:val="20"/>
        </w:rPr>
      </w:pPr>
    </w:p>
    <w:p w:rsidR="008852DB" w:rsidRDefault="008852DB" w:rsidP="004A7B4E">
      <w:pPr>
        <w:pStyle w:val="Heading2"/>
        <w:spacing w:before="0" w:line="240" w:lineRule="auto"/>
        <w:rPr>
          <w:rFonts w:ascii="Consolas" w:hAnsi="Consolas" w:cs="Consolas"/>
          <w:color w:val="auto"/>
          <w:sz w:val="22"/>
          <w:szCs w:val="22"/>
        </w:rPr>
      </w:pPr>
    </w:p>
    <w:p w:rsidR="002F62F9" w:rsidRPr="008852DB" w:rsidRDefault="00000000" w:rsidP="004A7B4E">
      <w:pPr>
        <w:pStyle w:val="Heading2"/>
        <w:spacing w:before="0" w:line="240" w:lineRule="auto"/>
        <w:rPr>
          <w:rFonts w:ascii="Consolas" w:hAnsi="Consolas" w:cs="Consolas"/>
          <w:color w:val="auto"/>
          <w:sz w:val="22"/>
          <w:szCs w:val="22"/>
        </w:rPr>
      </w:pPr>
      <w:proofErr w:type="spellStart"/>
      <w:r w:rsidRPr="008852DB">
        <w:rPr>
          <w:rFonts w:ascii="Consolas" w:hAnsi="Consolas" w:cs="Consolas"/>
          <w:color w:val="auto"/>
          <w:sz w:val="22"/>
          <w:szCs w:val="22"/>
        </w:rPr>
        <w:t>MenuManager.php</w:t>
      </w:r>
      <w:proofErr w:type="spellEnd"/>
    </w:p>
    <w:p w:rsidR="002F62F9" w:rsidRPr="004A7B4E" w:rsidRDefault="00000000" w:rsidP="004A7B4E">
      <w:pPr>
        <w:pStyle w:val="IntenseQuote"/>
        <w:spacing w:before="0" w:after="0" w:line="240" w:lineRule="auto"/>
        <w:rPr>
          <w:rFonts w:ascii="Consolas" w:hAnsi="Consolas" w:cs="Consolas"/>
          <w:b w:val="0"/>
          <w:bCs w:val="0"/>
          <w:color w:val="auto"/>
          <w:sz w:val="20"/>
          <w:szCs w:val="20"/>
        </w:rPr>
      </w:pP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t>&lt;?php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namespace App\Services;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use PDO;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class MenuManager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private PDO $db;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private string $userLevel;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public function __construct(PDO $db, string $userLevel)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$this-&gt;db = $db;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$this-&gt;userLevel = $userLevel;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lastRenderedPageBreak/>
        <w:br/>
        <w:t xml:space="preserve">    public function getMenu(): array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$stmt = $this-&gt;db-&gt;prepare("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SELECT m.menu_name, t.url_path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FROM menus m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JOIN access_rights a ON m.menu_code = a.menu_code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JOIN route_tokens t ON t.token = m.url_token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WHERE a.level = :level AND m.is_active = 1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    ORDER BY m.order_num ASC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");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$stmt-&gt;execute([':level' =&gt; $this-&gt;userLevel]);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    return $stmt-&gt;fetchAll(PDO::FETCH_ASSOC);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color w:val="auto"/>
          <w:sz w:val="20"/>
          <w:szCs w:val="20"/>
        </w:rPr>
        <w:br/>
        <w:t>}</w:t>
      </w:r>
    </w:p>
    <w:p w:rsidR="008852DB" w:rsidRDefault="008852DB">
      <w:pPr>
        <w:pStyle w:val="Heading2"/>
        <w:rPr>
          <w:color w:val="auto"/>
        </w:rPr>
      </w:pPr>
    </w:p>
    <w:p w:rsidR="002F62F9" w:rsidRPr="004A7B4E" w:rsidRDefault="00000000">
      <w:pPr>
        <w:pStyle w:val="Heading2"/>
        <w:rPr>
          <w:color w:val="auto"/>
        </w:rPr>
      </w:pPr>
      <w:proofErr w:type="spellStart"/>
      <w:r w:rsidRPr="004A7B4E">
        <w:rPr>
          <w:color w:val="auto"/>
        </w:rPr>
        <w:t>Router.php</w:t>
      </w:r>
      <w:proofErr w:type="spellEnd"/>
    </w:p>
    <w:p w:rsidR="002F62F9" w:rsidRDefault="00000000" w:rsidP="004A7B4E">
      <w:pPr>
        <w:pStyle w:val="IntenseQuote"/>
        <w:spacing w:before="0" w:after="0" w:line="240" w:lineRule="auto"/>
        <w:rPr>
          <w:rFonts w:ascii="Consolas" w:hAnsi="Consolas" w:cs="Consolas"/>
          <w:b w:val="0"/>
          <w:bCs w:val="0"/>
          <w:i w:val="0"/>
          <w:iCs w:val="0"/>
          <w:color w:val="auto"/>
        </w:rPr>
      </w:pP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&lt;?php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namespace App\Services;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use PDO;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class Router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private PDO $db;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private string $token;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private array $config;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public function __construct(PDO $db, string $token, array $config)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$this-&gt;db = $db;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$this-&gt;token = $token;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$this-&gt;config = $config;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public function resolve(): string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$stmt = $this-&gt;db-&gt;prepare("SELECT url_path FROM route_tokens WHERE token = :token");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$stmt-&gt;execute([':token' =&gt; $this-&gt;token]);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$path = $stmt-&gt;fetchColumn();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if ($path &amp;&amp; file_exists($this-&gt;config['pages_path'] . "$path.php")) 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    return $this-&gt;config['pages_path'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]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"$path.php";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}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return $this-&gt;config['fallback_404'];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public function hasAccess(string $userLevel): bool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lastRenderedPageBreak/>
        <w:t xml:space="preserve">        $stmt = $this-&gt;db-&gt;prepare("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    SELECT COUNT(*) FROM access_rights ar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    JOIN menus m ON ar.menu_code = m.menu_code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    WHERE ar.level = :level AND m.url_token = :token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");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$stmt-&gt;execute([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    ':level' =&gt; $userLevel,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    ':token' =&gt; $this-&gt;token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]);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return $stmt-&gt;fetchColumn() &gt; 0;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}</w:t>
      </w:r>
    </w:p>
    <w:p w:rsidR="004A7B4E" w:rsidRPr="004A7B4E" w:rsidRDefault="004A7B4E" w:rsidP="004A7B4E"/>
    <w:p w:rsidR="002F62F9" w:rsidRPr="004A7B4E" w:rsidRDefault="00000000">
      <w:pPr>
        <w:pStyle w:val="Heading2"/>
        <w:rPr>
          <w:color w:val="auto"/>
        </w:rPr>
      </w:pPr>
      <w:r w:rsidRPr="004A7B4E">
        <w:rPr>
          <w:color w:val="auto"/>
        </w:rPr>
        <w:t>ModuleRegistrar.php</w:t>
      </w:r>
    </w:p>
    <w:p w:rsidR="002F62F9" w:rsidRPr="004A7B4E" w:rsidRDefault="00000000" w:rsidP="004A7B4E">
      <w:pPr>
        <w:pStyle w:val="IntenseQuote"/>
        <w:spacing w:before="0" w:after="0" w:line="240" w:lineRule="auto"/>
        <w:rPr>
          <w:rFonts w:ascii="Consolas" w:hAnsi="Consolas" w:cs="Consolas"/>
          <w:b w:val="0"/>
          <w:bCs w:val="0"/>
          <w:i w:val="0"/>
          <w:iCs w:val="0"/>
          <w:color w:val="auto"/>
        </w:rPr>
      </w:pP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&lt;?php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namespace App\Services;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use PDO;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class ModuleRegistrar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private PDO $db;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private string $moduleName;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private array $config;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public function __construct(PDO $db, string $moduleName, array $config)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$this-&gt;db = $db;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$this-&gt;moduleName = $moduleName;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$this-&gt;config = $config;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public function register(): void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if (!$this-&gt;isRegistered()) 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    $this-&gt;importSQL();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    $this-&gt;insertMenus();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    $this-&gt;insertAccessRights();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    $this-&gt;markRegistered();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}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private function importSQL(): void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$sqlFile = $this-&gt;config['module_sql_path'] . $this-&gt;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moduleName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'.sql';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if (file_exists($sqlFile)) 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    $sql = file_get_contents($sqlFile);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    $this-&gt;db-&gt;exec($sql);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 }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 }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lastRenderedPageBreak/>
        <w:t xml:space="preserve">    private function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insertMenus(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): void {}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private function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insertAccessRights(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): void {}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private function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isRegistered(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): bool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  {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$stmt = $this-&gt;db-&gt;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prepare(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"SELECT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COUNT(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*) FROM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"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$this-&gt;config['modules_table'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]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" WHERE name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= :name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");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$stmt-&gt;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execute(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[':name' =&gt; $this-&gt;moduleName]);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return $stmt-&gt;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fetchColumn(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) &gt; 0;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 }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private function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markRegistered(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): void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  {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$stmt = $this-&gt;db-&gt;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prepare(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"INSERT INTO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"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$this-&gt;config['modules_table'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]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" (name, installed_at) VALUES (:name,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NOW(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))");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$stmt-&gt;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execute(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[':name' =&gt; $this-&gt;moduleName]);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 }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}</w:t>
      </w:r>
    </w:p>
    <w:p w:rsidR="008852DB" w:rsidRDefault="008852DB">
      <w:pPr>
        <w:pStyle w:val="Heading2"/>
        <w:rPr>
          <w:color w:val="auto"/>
        </w:rPr>
      </w:pPr>
    </w:p>
    <w:p w:rsidR="002F62F9" w:rsidRPr="004A7B4E" w:rsidRDefault="00000000">
      <w:pPr>
        <w:pStyle w:val="Heading2"/>
        <w:rPr>
          <w:color w:val="auto"/>
        </w:rPr>
      </w:pPr>
      <w:proofErr w:type="spellStart"/>
      <w:r w:rsidRPr="004A7B4E">
        <w:rPr>
          <w:color w:val="auto"/>
        </w:rPr>
        <w:t>SeederSentinel.php</w:t>
      </w:r>
      <w:proofErr w:type="spellEnd"/>
    </w:p>
    <w:p w:rsidR="002F62F9" w:rsidRPr="004A7B4E" w:rsidRDefault="00000000" w:rsidP="008852DB">
      <w:pPr>
        <w:pStyle w:val="IntenseQuote"/>
        <w:spacing w:before="0" w:after="0" w:line="240" w:lineRule="auto"/>
        <w:rPr>
          <w:rFonts w:ascii="Consolas" w:hAnsi="Consolas" w:cs="Consolas"/>
          <w:b w:val="0"/>
          <w:bCs w:val="0"/>
          <w:i w:val="0"/>
          <w:iCs w:val="0"/>
          <w:color w:val="auto"/>
        </w:rPr>
      </w:pP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&lt;?php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namespace App\Database;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class SeederSentinel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private string $lockFile;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public function __construct(array $config)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$this-&gt;lockFile = $config['seeder_lock_file'];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public function hasRun(): bool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return file_exists($this-&gt;lockFile);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public function markAsRun(): void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{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    file_put_contents($this-&gt;lockFile, date('Y-m-d H:i:s'));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}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}</w:t>
      </w:r>
    </w:p>
    <w:p w:rsidR="008852DB" w:rsidRDefault="008852DB" w:rsidP="008852DB">
      <w:pPr>
        <w:pStyle w:val="Heading2"/>
        <w:spacing w:line="240" w:lineRule="auto"/>
        <w:rPr>
          <w:color w:val="auto"/>
          <w:sz w:val="28"/>
          <w:szCs w:val="28"/>
        </w:rPr>
      </w:pPr>
    </w:p>
    <w:p w:rsidR="008852DB" w:rsidRDefault="008852DB">
      <w:pPr>
        <w:pStyle w:val="Heading2"/>
        <w:rPr>
          <w:color w:val="auto"/>
          <w:sz w:val="28"/>
          <w:szCs w:val="28"/>
        </w:rPr>
      </w:pPr>
    </w:p>
    <w:p w:rsidR="002F62F9" w:rsidRPr="004A7B4E" w:rsidRDefault="00000000">
      <w:pPr>
        <w:pStyle w:val="Heading2"/>
        <w:rPr>
          <w:color w:val="auto"/>
          <w:sz w:val="28"/>
          <w:szCs w:val="28"/>
        </w:rPr>
      </w:pPr>
      <w:proofErr w:type="spellStart"/>
      <w:r w:rsidRPr="004A7B4E">
        <w:rPr>
          <w:color w:val="auto"/>
          <w:sz w:val="28"/>
          <w:szCs w:val="28"/>
        </w:rPr>
        <w:t>config.php</w:t>
      </w:r>
      <w:proofErr w:type="spellEnd"/>
    </w:p>
    <w:p w:rsidR="002F62F9" w:rsidRPr="004A7B4E" w:rsidRDefault="00000000">
      <w:pPr>
        <w:pStyle w:val="IntenseQuote"/>
        <w:rPr>
          <w:rFonts w:ascii="Consolas" w:hAnsi="Consolas" w:cs="Consolas"/>
          <w:b w:val="0"/>
          <w:bCs w:val="0"/>
          <w:i w:val="0"/>
          <w:iCs w:val="0"/>
          <w:color w:val="auto"/>
        </w:rPr>
      </w:pP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&lt;?</w:t>
      </w:r>
      <w:proofErr w:type="spell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php</w:t>
      </w:r>
      <w:proofErr w:type="spell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return [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// DATABASE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</w:t>
      </w:r>
      <w:proofErr w:type="spell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db_host</w:t>
      </w:r>
      <w:proofErr w:type="spell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 =&gt; 'localhost',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'db_name' =&gt; 'quikk',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'db_user' =&gt; 'root',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'db_pass' =&gt; '',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// APLIKASI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'base_url' =&gt; 'http://localhost/quikk/',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'base_path' =&gt; 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realpath(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__DIR_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_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'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/..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/../'),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'environment' =&gt; 'development',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'debug' =&gt; true,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// AUTH &amp; SECURITY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</w:t>
      </w:r>
      <w:proofErr w:type="spell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rate_limit_attempts</w:t>
      </w:r>
      <w:proofErr w:type="spell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 =&gt; 5,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'rate_limit_window'   =&gt; 300,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'enable_csrf'         =&gt; true,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'session_timeout'     =&gt; 3600,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// LOGGING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</w:t>
      </w:r>
      <w:proofErr w:type="spell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log_login_to_file</w:t>
      </w:r>
      <w:proofErr w:type="spell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 =&gt; false,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'log_path' =&gt; __DIR__ . '/../../logs/login.log',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// ROUTING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</w:t>
      </w:r>
      <w:proofErr w:type="spell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token_length</w:t>
      </w:r>
      <w:proofErr w:type="spellEnd"/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  =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&gt; 10,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'pages_path'    =&gt; __DIR_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_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'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/../..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/pages/',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'fallback_404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  =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&gt; 'pages/error/404.php',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// MODUL &amp; SEEDER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</w:t>
      </w:r>
      <w:proofErr w:type="spell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module_sql_path</w:t>
      </w:r>
      <w:proofErr w:type="spell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   =&gt; __DIR_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_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'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/..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/Database/modules/',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'modules_table'     =&gt; 'modules',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'seeder_lock_file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  =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&gt; __DIR_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_ .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 xml:space="preserve"> '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/../../.seeder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.lock',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];</w:t>
      </w:r>
    </w:p>
    <w:p w:rsidR="008852DB" w:rsidRDefault="008852DB">
      <w:pPr>
        <w:pStyle w:val="Heading2"/>
        <w:rPr>
          <w:color w:val="auto"/>
          <w:sz w:val="28"/>
          <w:szCs w:val="28"/>
        </w:rPr>
      </w:pPr>
    </w:p>
    <w:p w:rsidR="002F62F9" w:rsidRPr="004A7B4E" w:rsidRDefault="00000000">
      <w:pPr>
        <w:pStyle w:val="Heading2"/>
        <w:rPr>
          <w:color w:val="auto"/>
          <w:sz w:val="28"/>
          <w:szCs w:val="28"/>
        </w:rPr>
      </w:pPr>
      <w:proofErr w:type="spellStart"/>
      <w:r w:rsidRPr="004A7B4E">
        <w:rPr>
          <w:color w:val="auto"/>
          <w:sz w:val="28"/>
          <w:szCs w:val="28"/>
        </w:rPr>
        <w:t>schema.sql</w:t>
      </w:r>
      <w:proofErr w:type="spellEnd"/>
    </w:p>
    <w:p w:rsidR="002F62F9" w:rsidRPr="004A7B4E" w:rsidRDefault="00000000">
      <w:pPr>
        <w:pStyle w:val="IntenseQuote"/>
        <w:rPr>
          <w:rFonts w:ascii="Consolas" w:hAnsi="Consolas" w:cs="Consolas"/>
          <w:b w:val="0"/>
          <w:bCs w:val="0"/>
          <w:i w:val="0"/>
          <w:iCs w:val="0"/>
          <w:color w:val="auto"/>
        </w:rPr>
      </w:pP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-- File: /app/Database/</w:t>
      </w:r>
      <w:proofErr w:type="spell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schema.sql</w:t>
      </w:r>
      <w:proofErr w:type="spell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-- Tabel users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CREATE TABLE IF NOT EXISTS users (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id INT AUTO_INCREMENT PRIMARY KEY,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username VARCHAR(50) NOT NULL UNIQUE,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password_hash VARCHAR(255) NOT NULL,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level VARCHAR(20) NOT NULL,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created_at TIMESTAMP DEFAULT CURRENT_TIMESTAMP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-- Tabel levels (opsional: untuk referensi level user)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CREATE TABLE IF NOT EXISTS levels (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level VARCHAR(20) PRIMARY KEY,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description VARCHAR(100) NOT NULL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);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-- Tabel login_logs (opsional: jika log ingin disimpan di DB bukan file)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CREATE TABLE IF NOT EXISTS login_logs (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id INT AUTO_INCREMENT PRIMARY KEY,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username VARCHAR(50) NOT NULL,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status ENUM('success', 'fail', 'blocked') NOT NULL,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ip_address VARCHAR(45),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  timestamp TIMESTAMP DEFAULT CURRENT_TIMESTAMP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);</w:t>
      </w:r>
    </w:p>
    <w:p w:rsidR="002F62F9" w:rsidRPr="004A7B4E" w:rsidRDefault="00000000">
      <w:pPr>
        <w:pStyle w:val="Heading2"/>
        <w:rPr>
          <w:color w:val="auto"/>
          <w:sz w:val="28"/>
          <w:szCs w:val="28"/>
        </w:rPr>
      </w:pPr>
      <w:r w:rsidRPr="004A7B4E">
        <w:rPr>
          <w:color w:val="auto"/>
          <w:sz w:val="28"/>
          <w:szCs w:val="28"/>
        </w:rPr>
        <w:t>seed_users.sql</w:t>
      </w:r>
    </w:p>
    <w:p w:rsidR="002F62F9" w:rsidRPr="004A7B4E" w:rsidRDefault="00000000">
      <w:pPr>
        <w:pStyle w:val="IntenseQuote"/>
        <w:rPr>
          <w:rFonts w:ascii="Consolas" w:hAnsi="Consolas" w:cs="Consolas"/>
          <w:b w:val="0"/>
          <w:bCs w:val="0"/>
          <w:i w:val="0"/>
          <w:iCs w:val="0"/>
          <w:color w:val="auto"/>
        </w:rPr>
      </w:pP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-- Seeder default user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INSERT INTO users (username, password_hash, level)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>VALUES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('admin', '$2y$10$eImiTXuWVxfM37uY4JANj.QzZcXaBd5yyWphGLkFad9Xuq5lqWdTy', 'admin'),</w:t>
      </w:r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br/>
        <w:t xml:space="preserve">  ('user</w:t>
      </w:r>
      <w:proofErr w:type="gramStart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',  '</w:t>
      </w:r>
      <w:proofErr w:type="gramEnd"/>
      <w:r w:rsidRPr="004A7B4E">
        <w:rPr>
          <w:rFonts w:ascii="Consolas" w:hAnsi="Consolas" w:cs="Consolas"/>
          <w:b w:val="0"/>
          <w:bCs w:val="0"/>
          <w:i w:val="0"/>
          <w:iCs w:val="0"/>
          <w:color w:val="auto"/>
        </w:rPr>
        <w:t>$2y$10$uCjI9L7jDTNHoYHnLfE9feJkYv7aZQQaHJTCiZk8id0mSGIoN9uVS', 'user');</w:t>
      </w:r>
    </w:p>
    <w:p w:rsidR="008852DB" w:rsidRDefault="008852DB">
      <w:pPr>
        <w:pStyle w:val="Heading2"/>
        <w:rPr>
          <w:color w:val="auto"/>
          <w:sz w:val="28"/>
          <w:szCs w:val="28"/>
        </w:rPr>
      </w:pPr>
    </w:p>
    <w:p w:rsidR="008852DB" w:rsidRDefault="008852DB">
      <w:pPr>
        <w:pStyle w:val="Heading2"/>
        <w:rPr>
          <w:color w:val="auto"/>
          <w:sz w:val="28"/>
          <w:szCs w:val="28"/>
        </w:rPr>
      </w:pPr>
    </w:p>
    <w:p w:rsidR="002F62F9" w:rsidRPr="004A7B4E" w:rsidRDefault="00000000">
      <w:pPr>
        <w:pStyle w:val="Heading2"/>
        <w:rPr>
          <w:color w:val="auto"/>
          <w:sz w:val="28"/>
          <w:szCs w:val="28"/>
        </w:rPr>
      </w:pPr>
      <w:proofErr w:type="spellStart"/>
      <w:r w:rsidRPr="004A7B4E">
        <w:rPr>
          <w:color w:val="auto"/>
          <w:sz w:val="28"/>
          <w:szCs w:val="28"/>
        </w:rPr>
        <w:t>seed_menus.sql</w:t>
      </w:r>
      <w:proofErr w:type="spellEnd"/>
    </w:p>
    <w:p w:rsidR="002F62F9" w:rsidRPr="004A7B4E" w:rsidRDefault="00000000">
      <w:pPr>
        <w:pStyle w:val="IntenseQuote"/>
        <w:rPr>
          <w:rFonts w:ascii="Consolas" w:hAnsi="Consolas" w:cs="Consolas"/>
          <w:b w:val="0"/>
          <w:bCs w:val="0"/>
          <w:color w:val="auto"/>
        </w:rPr>
      </w:pPr>
      <w:r w:rsidRPr="004A7B4E">
        <w:rPr>
          <w:rFonts w:ascii="Consolas" w:hAnsi="Consolas" w:cs="Consolas"/>
          <w:b w:val="0"/>
          <w:bCs w:val="0"/>
          <w:color w:val="auto"/>
        </w:rPr>
        <w:t>-- Seeder default menu</w:t>
      </w:r>
      <w:r w:rsidRPr="004A7B4E">
        <w:rPr>
          <w:rFonts w:ascii="Consolas" w:hAnsi="Consolas" w:cs="Consolas"/>
          <w:b w:val="0"/>
          <w:bCs w:val="0"/>
          <w:color w:val="auto"/>
        </w:rPr>
        <w:br/>
        <w:t>INSERT INTO menus (menu_code, menu_name, url_token, parent_code, order_num, is_active)</w:t>
      </w:r>
      <w:r w:rsidRPr="004A7B4E">
        <w:rPr>
          <w:rFonts w:ascii="Consolas" w:hAnsi="Consolas" w:cs="Consolas"/>
          <w:b w:val="0"/>
          <w:bCs w:val="0"/>
          <w:color w:val="auto"/>
        </w:rPr>
        <w:br/>
        <w:t>VALUES</w:t>
      </w:r>
      <w:r w:rsidRPr="004A7B4E">
        <w:rPr>
          <w:rFonts w:ascii="Consolas" w:hAnsi="Consolas" w:cs="Consolas"/>
          <w:b w:val="0"/>
          <w:bCs w:val="0"/>
          <w:color w:val="auto"/>
        </w:rPr>
        <w:br/>
        <w:t xml:space="preserve">  ('DASH', 'Dashboard', 'a1b2c3d4e5', NULL, 1, 1),</w:t>
      </w:r>
      <w:r w:rsidRPr="004A7B4E">
        <w:rPr>
          <w:rFonts w:ascii="Consolas" w:hAnsi="Consolas" w:cs="Consolas"/>
          <w:b w:val="0"/>
          <w:bCs w:val="0"/>
          <w:color w:val="auto"/>
        </w:rPr>
        <w:br/>
        <w:t xml:space="preserve">  ('USR</w:t>
      </w:r>
      <w:proofErr w:type="gramStart"/>
      <w:r w:rsidRPr="004A7B4E">
        <w:rPr>
          <w:rFonts w:ascii="Consolas" w:hAnsi="Consolas" w:cs="Consolas"/>
          <w:b w:val="0"/>
          <w:bCs w:val="0"/>
          <w:color w:val="auto"/>
        </w:rPr>
        <w:t>',  '</w:t>
      </w:r>
      <w:proofErr w:type="gramEnd"/>
      <w:r w:rsidRPr="004A7B4E">
        <w:rPr>
          <w:rFonts w:ascii="Consolas" w:hAnsi="Consolas" w:cs="Consolas"/>
          <w:b w:val="0"/>
          <w:bCs w:val="0"/>
          <w:color w:val="auto"/>
        </w:rPr>
        <w:t>Manajemen User', 'f6g7h8i9j0', NULL, 2, 1),</w:t>
      </w:r>
      <w:r w:rsidRPr="004A7B4E">
        <w:rPr>
          <w:rFonts w:ascii="Consolas" w:hAnsi="Consolas" w:cs="Consolas"/>
          <w:b w:val="0"/>
          <w:bCs w:val="0"/>
          <w:color w:val="auto"/>
        </w:rPr>
        <w:br/>
        <w:t xml:space="preserve">  ('SET</w:t>
      </w:r>
      <w:proofErr w:type="gramStart"/>
      <w:r w:rsidRPr="004A7B4E">
        <w:rPr>
          <w:rFonts w:ascii="Consolas" w:hAnsi="Consolas" w:cs="Consolas"/>
          <w:b w:val="0"/>
          <w:bCs w:val="0"/>
          <w:color w:val="auto"/>
        </w:rPr>
        <w:t>',  '</w:t>
      </w:r>
      <w:proofErr w:type="gramEnd"/>
      <w:r w:rsidRPr="004A7B4E">
        <w:rPr>
          <w:rFonts w:ascii="Consolas" w:hAnsi="Consolas" w:cs="Consolas"/>
          <w:b w:val="0"/>
          <w:bCs w:val="0"/>
          <w:color w:val="auto"/>
        </w:rPr>
        <w:t>Pengaturan', 'k1l2m3n4o5', NULL, 3, 1);</w:t>
      </w:r>
    </w:p>
    <w:p w:rsidR="002F62F9" w:rsidRPr="004A7B4E" w:rsidRDefault="00000000">
      <w:pPr>
        <w:pStyle w:val="Heading2"/>
        <w:rPr>
          <w:color w:val="auto"/>
        </w:rPr>
      </w:pPr>
      <w:r w:rsidRPr="004A7B4E">
        <w:rPr>
          <w:color w:val="auto"/>
        </w:rPr>
        <w:t>seed_access.sql</w:t>
      </w:r>
    </w:p>
    <w:p w:rsidR="002F62F9" w:rsidRDefault="00000000" w:rsidP="004A7B4E">
      <w:pPr>
        <w:pStyle w:val="IntenseQuote"/>
        <w:pBdr>
          <w:bottom w:val="single" w:sz="4" w:space="31" w:color="4F81BD" w:themeColor="accent1"/>
        </w:pBdr>
        <w:rPr>
          <w:b w:val="0"/>
          <w:bCs w:val="0"/>
          <w:i w:val="0"/>
          <w:iCs w:val="0"/>
          <w:color w:val="auto"/>
        </w:rPr>
      </w:pPr>
      <w:r w:rsidRPr="004A7B4E">
        <w:rPr>
          <w:b w:val="0"/>
          <w:bCs w:val="0"/>
          <w:i w:val="0"/>
          <w:iCs w:val="0"/>
          <w:color w:val="auto"/>
        </w:rPr>
        <w:t>-- Seeder hak akses default</w:t>
      </w:r>
      <w:r w:rsidRPr="004A7B4E">
        <w:rPr>
          <w:b w:val="0"/>
          <w:bCs w:val="0"/>
          <w:i w:val="0"/>
          <w:iCs w:val="0"/>
          <w:color w:val="auto"/>
        </w:rPr>
        <w:br/>
        <w:t>INSERT INTO access_rights (level, menu_code)</w:t>
      </w:r>
      <w:r w:rsidRPr="004A7B4E">
        <w:rPr>
          <w:b w:val="0"/>
          <w:bCs w:val="0"/>
          <w:i w:val="0"/>
          <w:iCs w:val="0"/>
          <w:color w:val="auto"/>
        </w:rPr>
        <w:br/>
        <w:t>VALUES</w:t>
      </w:r>
      <w:r w:rsidRPr="004A7B4E">
        <w:rPr>
          <w:b w:val="0"/>
          <w:bCs w:val="0"/>
          <w:i w:val="0"/>
          <w:iCs w:val="0"/>
          <w:color w:val="auto"/>
        </w:rPr>
        <w:br/>
        <w:t xml:space="preserve">  ('admin', 'DASH'),</w:t>
      </w:r>
      <w:r w:rsidRPr="004A7B4E">
        <w:rPr>
          <w:b w:val="0"/>
          <w:bCs w:val="0"/>
          <w:i w:val="0"/>
          <w:iCs w:val="0"/>
          <w:color w:val="auto"/>
        </w:rPr>
        <w:br/>
        <w:t xml:space="preserve">  ('admin', 'USR'),</w:t>
      </w:r>
      <w:r w:rsidRPr="004A7B4E">
        <w:rPr>
          <w:b w:val="0"/>
          <w:bCs w:val="0"/>
          <w:i w:val="0"/>
          <w:iCs w:val="0"/>
          <w:color w:val="auto"/>
        </w:rPr>
        <w:br/>
        <w:t xml:space="preserve">  ('admin', 'SET'),</w:t>
      </w:r>
      <w:r w:rsidRPr="004A7B4E">
        <w:rPr>
          <w:b w:val="0"/>
          <w:bCs w:val="0"/>
          <w:i w:val="0"/>
          <w:iCs w:val="0"/>
          <w:color w:val="auto"/>
        </w:rPr>
        <w:br/>
        <w:t xml:space="preserve">  ('user</w:t>
      </w:r>
      <w:proofErr w:type="gramStart"/>
      <w:r w:rsidRPr="004A7B4E">
        <w:rPr>
          <w:b w:val="0"/>
          <w:bCs w:val="0"/>
          <w:i w:val="0"/>
          <w:iCs w:val="0"/>
          <w:color w:val="auto"/>
        </w:rPr>
        <w:t>',  '</w:t>
      </w:r>
      <w:proofErr w:type="gramEnd"/>
      <w:r w:rsidRPr="004A7B4E">
        <w:rPr>
          <w:b w:val="0"/>
          <w:bCs w:val="0"/>
          <w:i w:val="0"/>
          <w:iCs w:val="0"/>
          <w:color w:val="auto"/>
        </w:rPr>
        <w:t>DASH')</w:t>
      </w:r>
    </w:p>
    <w:p w:rsidR="004A7B4E" w:rsidRPr="004A7B4E" w:rsidRDefault="004A7B4E" w:rsidP="004A7B4E"/>
    <w:sectPr w:rsidR="004A7B4E" w:rsidRPr="004A7B4E" w:rsidSect="008852DB">
      <w:pgSz w:w="11906" w:h="16838"/>
      <w:pgMar w:top="1104" w:right="1034" w:bottom="11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303125">
    <w:abstractNumId w:val="8"/>
  </w:num>
  <w:num w:numId="2" w16cid:durableId="1035693138">
    <w:abstractNumId w:val="6"/>
  </w:num>
  <w:num w:numId="3" w16cid:durableId="100691160">
    <w:abstractNumId w:val="5"/>
  </w:num>
  <w:num w:numId="4" w16cid:durableId="612980816">
    <w:abstractNumId w:val="4"/>
  </w:num>
  <w:num w:numId="5" w16cid:durableId="2010132075">
    <w:abstractNumId w:val="7"/>
  </w:num>
  <w:num w:numId="6" w16cid:durableId="1911848071">
    <w:abstractNumId w:val="3"/>
  </w:num>
  <w:num w:numId="7" w16cid:durableId="69469567">
    <w:abstractNumId w:val="2"/>
  </w:num>
  <w:num w:numId="8" w16cid:durableId="168066354">
    <w:abstractNumId w:val="1"/>
  </w:num>
  <w:num w:numId="9" w16cid:durableId="199675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62F9"/>
    <w:rsid w:val="00326F90"/>
    <w:rsid w:val="004A7B4E"/>
    <w:rsid w:val="007A730D"/>
    <w:rsid w:val="008852DB"/>
    <w:rsid w:val="00AA1D8D"/>
    <w:rsid w:val="00B35E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AED220"/>
  <w14:defaultImageDpi w14:val="300"/>
  <w15:docId w15:val="{723B49BC-42BB-0E4B-B0BC-D3F69611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Syams Ideris</cp:lastModifiedBy>
  <cp:revision>2</cp:revision>
  <dcterms:created xsi:type="dcterms:W3CDTF">2025-06-27T16:10:00Z</dcterms:created>
  <dcterms:modified xsi:type="dcterms:W3CDTF">2025-06-27T16:10:00Z</dcterms:modified>
  <cp:category/>
</cp:coreProperties>
</file>